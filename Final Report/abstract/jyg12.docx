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87705192"/>
        <w:placeholder>
          <w:docPart w:val="E869C9BC0A114D3B8441E40CC73F45D8"/>
        </w:placeholder>
        <w:date>
          <w:dateFormat w:val="M/d/yyyy"/>
          <w:lid w:val="en-US"/>
          <w:storeMappedDataAs w:val="dateTime"/>
          <w:calendar w:val="gregorian"/>
        </w:date>
      </w:sdtPr>
      <w:sdtEndPr/>
      <w:sdtContent>
        <w:p w:rsidR="00B4040B" w:rsidRDefault="00DA3E6F">
          <w:r>
            <w:t>Date of presentation</w:t>
          </w:r>
        </w:p>
      </w:sdtContent>
    </w:sdt>
    <w:p w:rsidR="003B1ACD" w:rsidRDefault="003B1ACD" w:rsidP="003B1ACD">
      <w:pPr>
        <w:pStyle w:val="SenderAddress"/>
      </w:pPr>
      <w:r>
        <w:t>Name of Session</w:t>
      </w:r>
    </w:p>
    <w:p w:rsidR="003B1ACD" w:rsidRDefault="003B1ACD" w:rsidP="00DA3E6F">
      <w:pPr>
        <w:pStyle w:val="SenderAddress"/>
        <w:jc w:val="center"/>
      </w:pPr>
    </w:p>
    <w:p w:rsidR="00B4040B" w:rsidRDefault="0085488A" w:rsidP="00DA3E6F">
      <w:pPr>
        <w:pStyle w:val="SenderAddress"/>
        <w:jc w:val="center"/>
      </w:pPr>
      <w:r>
        <w:t>Jia Ying Goh</w:t>
      </w:r>
    </w:p>
    <w:p w:rsidR="0085488A" w:rsidRDefault="0085488A" w:rsidP="00DA3E6F">
      <w:pPr>
        <w:pStyle w:val="RecipientAddress"/>
        <w:jc w:val="center"/>
        <w:rPr>
          <w:b/>
          <w:color w:val="auto"/>
          <w:sz w:val="22"/>
        </w:rPr>
      </w:pPr>
      <w:r w:rsidRPr="0085488A">
        <w:rPr>
          <w:b/>
          <w:color w:val="auto"/>
          <w:sz w:val="22"/>
        </w:rPr>
        <w:t xml:space="preserve">Quality-preserving Speech Intelligibility Enhancement using a </w:t>
      </w:r>
      <w:proofErr w:type="spellStart"/>
      <w:r w:rsidRPr="0085488A">
        <w:rPr>
          <w:b/>
          <w:color w:val="auto"/>
          <w:sz w:val="22"/>
        </w:rPr>
        <w:t>Kalman</w:t>
      </w:r>
      <w:proofErr w:type="spellEnd"/>
      <w:r w:rsidRPr="0085488A">
        <w:rPr>
          <w:b/>
          <w:color w:val="auto"/>
          <w:sz w:val="22"/>
        </w:rPr>
        <w:t xml:space="preserve"> Filter</w:t>
      </w:r>
    </w:p>
    <w:p w:rsidR="00B4040B" w:rsidRPr="00DA3E6F" w:rsidRDefault="0085488A" w:rsidP="00DA3E6F">
      <w:pPr>
        <w:pStyle w:val="RecipientAddress"/>
        <w:jc w:val="center"/>
        <w:rPr>
          <w:color w:val="auto"/>
        </w:rPr>
      </w:pPr>
      <w:r>
        <w:rPr>
          <w:color w:val="auto"/>
        </w:rPr>
        <w:t>Brookes, D. M.</w:t>
      </w:r>
    </w:p>
    <w:p w:rsidR="00B4040B" w:rsidRDefault="00B4040B">
      <w:pPr>
        <w:pStyle w:val="Salutation"/>
      </w:pPr>
    </w:p>
    <w:p w:rsidR="00B4040B" w:rsidRPr="0085488A" w:rsidRDefault="00E755BF" w:rsidP="0085488A">
      <w:pPr>
        <w:autoSpaceDE w:val="0"/>
        <w:autoSpaceDN w:val="0"/>
        <w:adjustRightInd w:val="0"/>
        <w:spacing w:after="0" w:line="240" w:lineRule="auto"/>
        <w:rPr>
          <w:szCs w:val="21"/>
        </w:rPr>
      </w:pPr>
      <w:r w:rsidRPr="0085488A">
        <w:rPr>
          <w:rFonts w:cs="LMRoman12-Regular"/>
          <w:szCs w:val="21"/>
        </w:rPr>
        <w:t>Speech enhancement algorithms aim to reduce background noise</w:t>
      </w:r>
      <w:r w:rsidR="0085488A">
        <w:rPr>
          <w:rFonts w:cs="LMRoman12-Regular"/>
          <w:szCs w:val="21"/>
        </w:rPr>
        <w:t xml:space="preserve"> of a corrupted speech input</w:t>
      </w:r>
      <w:r w:rsidRPr="0085488A">
        <w:rPr>
          <w:rFonts w:cs="LMRoman12-Regular"/>
          <w:szCs w:val="21"/>
        </w:rPr>
        <w:t xml:space="preserve"> without distorting the original </w:t>
      </w:r>
      <w:r w:rsidR="0085488A">
        <w:rPr>
          <w:rFonts w:cs="LMRoman12-Regular"/>
          <w:szCs w:val="21"/>
        </w:rPr>
        <w:t xml:space="preserve">clean </w:t>
      </w:r>
      <w:r w:rsidRPr="0085488A">
        <w:rPr>
          <w:rFonts w:cs="LMRoman12-Regular"/>
          <w:szCs w:val="21"/>
        </w:rPr>
        <w:t xml:space="preserve">speech. In real-world situations, this can be very challenging. Although many algorithms have been developed to improve the Signal-to-Noise ratio (SNR) of the noisy </w:t>
      </w:r>
      <w:r w:rsidR="0085488A">
        <w:rPr>
          <w:rFonts w:cs="LMRoman12-Regular"/>
          <w:szCs w:val="21"/>
        </w:rPr>
        <w:t>input</w:t>
      </w:r>
      <w:r w:rsidRPr="0085488A">
        <w:rPr>
          <w:rFonts w:cs="LMRoman12-Regular"/>
          <w:szCs w:val="21"/>
        </w:rPr>
        <w:t xml:space="preserve">, they also </w:t>
      </w:r>
      <w:r w:rsidR="00AA2CDE">
        <w:rPr>
          <w:rFonts w:cs="LMRoman12-Regular"/>
          <w:szCs w:val="21"/>
        </w:rPr>
        <w:t>introduce</w:t>
      </w:r>
      <w:r w:rsidRPr="0085488A">
        <w:rPr>
          <w:rFonts w:cs="LMRoman12-Regular"/>
          <w:szCs w:val="21"/>
        </w:rPr>
        <w:t xml:space="preserve"> speech distortion and artefacts such as musical noise, damaging speech quality and intelligibility. Recently, there has been considerable evidence, from both physiological and speech perception standpoints, to support the use of the modulation domain for speech enhancement, where the modulation domain refers to the temporal variations of the acoustic spectral components. This report proposes modifications to existing modulation-domain speech processing methods, where an Ideal Binary Mask (IBM) will be applied on training </w:t>
      </w:r>
      <w:r w:rsidR="0085488A">
        <w:rPr>
          <w:rFonts w:cs="LMRoman12-Regular"/>
          <w:szCs w:val="21"/>
        </w:rPr>
        <w:t xml:space="preserve">samples of </w:t>
      </w:r>
      <w:r w:rsidRPr="0085488A">
        <w:rPr>
          <w:rFonts w:cs="LMRoman12-Regular"/>
          <w:szCs w:val="21"/>
        </w:rPr>
        <w:t xml:space="preserve">noisy speech to obtain averaged statistical information that can then be applied on new test samples. The goal is to use this information to </w:t>
      </w:r>
      <w:r w:rsidR="0085488A">
        <w:rPr>
          <w:rFonts w:cs="LMRoman12-Regular"/>
          <w:szCs w:val="21"/>
        </w:rPr>
        <w:t>improve the performance of</w:t>
      </w:r>
      <w:r w:rsidRPr="0085488A">
        <w:rPr>
          <w:rFonts w:cs="LMRoman12-Regular"/>
          <w:szCs w:val="21"/>
        </w:rPr>
        <w:t xml:space="preserve"> an existing modulation-domain </w:t>
      </w:r>
      <w:proofErr w:type="spellStart"/>
      <w:r w:rsidRPr="0085488A">
        <w:rPr>
          <w:rFonts w:cs="LMRoman12-Regular"/>
          <w:szCs w:val="21"/>
        </w:rPr>
        <w:t>Kalman</w:t>
      </w:r>
      <w:proofErr w:type="spellEnd"/>
      <w:r w:rsidRPr="0085488A">
        <w:rPr>
          <w:rFonts w:cs="LMRoman12-Regular"/>
          <w:szCs w:val="21"/>
        </w:rPr>
        <w:t xml:space="preserve"> Filter (MDKF). The performance of these proposed modifi</w:t>
      </w:r>
      <w:r w:rsidR="0085488A">
        <w:rPr>
          <w:rFonts w:cs="LMRoman12-Regular"/>
          <w:szCs w:val="21"/>
        </w:rPr>
        <w:t xml:space="preserve">cations </w:t>
      </w:r>
      <w:r w:rsidRPr="0085488A">
        <w:rPr>
          <w:rFonts w:cs="LMRoman12-Regular"/>
          <w:szCs w:val="21"/>
        </w:rPr>
        <w:t>i</w:t>
      </w:r>
      <w:r w:rsidR="0085488A">
        <w:rPr>
          <w:rFonts w:cs="LMRoman12-Regular"/>
          <w:szCs w:val="21"/>
        </w:rPr>
        <w:t>s assessed by measuring the SNR,</w:t>
      </w:r>
      <w:r w:rsidRPr="0085488A">
        <w:rPr>
          <w:rFonts w:cs="LMRoman12-Regular"/>
          <w:szCs w:val="21"/>
        </w:rPr>
        <w:t xml:space="preserve"> speech quality (</w:t>
      </w:r>
      <w:r w:rsidR="007C23C0">
        <w:rPr>
          <w:rFonts w:cs="LMRoman12-Regular"/>
          <w:szCs w:val="21"/>
        </w:rPr>
        <w:t xml:space="preserve">using </w:t>
      </w:r>
      <w:r w:rsidR="007C23C0" w:rsidRPr="007C23C0">
        <w:rPr>
          <w:rFonts w:cs="LMRoman12-Regular"/>
          <w:szCs w:val="21"/>
        </w:rPr>
        <w:t xml:space="preserve">Perceptual Evaluation of Speech Quality </w:t>
      </w:r>
      <w:r w:rsidR="007C23C0">
        <w:rPr>
          <w:rFonts w:cs="LMRoman12-Regular"/>
          <w:szCs w:val="21"/>
        </w:rPr>
        <w:t>or PESQ)</w:t>
      </w:r>
      <w:r w:rsidR="007C23C0" w:rsidRPr="007C23C0">
        <w:rPr>
          <w:rFonts w:cs="LMRoman12-Regular"/>
          <w:szCs w:val="21"/>
        </w:rPr>
        <w:t xml:space="preserve"> and </w:t>
      </w:r>
      <w:r w:rsidR="007C23C0">
        <w:rPr>
          <w:rFonts w:cs="LMRoman12-Regular"/>
          <w:szCs w:val="21"/>
        </w:rPr>
        <w:t>intelligibility (</w:t>
      </w:r>
      <w:r w:rsidR="007C23C0" w:rsidRPr="007C23C0">
        <w:rPr>
          <w:rFonts w:cs="LMRoman12-Regular"/>
          <w:szCs w:val="21"/>
        </w:rPr>
        <w:t xml:space="preserve">Short-Time Objective Intelligibility </w:t>
      </w:r>
      <w:r w:rsidR="007C23C0">
        <w:rPr>
          <w:rFonts w:cs="LMRoman12-Regular"/>
          <w:szCs w:val="21"/>
        </w:rPr>
        <w:t xml:space="preserve">or </w:t>
      </w:r>
      <w:r w:rsidR="007C23C0" w:rsidRPr="007C23C0">
        <w:rPr>
          <w:rFonts w:cs="LMRoman12-Regular"/>
          <w:szCs w:val="21"/>
        </w:rPr>
        <w:t>STOI)</w:t>
      </w:r>
      <w:r w:rsidRPr="0085488A">
        <w:rPr>
          <w:rFonts w:cs="LMRoman12-Regular"/>
          <w:szCs w:val="21"/>
        </w:rPr>
        <w:t xml:space="preserve"> </w:t>
      </w:r>
      <w:bookmarkStart w:id="0" w:name="_GoBack"/>
      <w:bookmarkEnd w:id="0"/>
      <w:r w:rsidRPr="0085488A">
        <w:rPr>
          <w:rFonts w:cs="LMRoman12-Regular"/>
          <w:szCs w:val="21"/>
        </w:rPr>
        <w:t xml:space="preserve">of the enhanced speech. </w:t>
      </w:r>
      <w:r w:rsidR="0085488A" w:rsidRPr="0085488A">
        <w:rPr>
          <w:rFonts w:cs="LMRoman12-Regular"/>
          <w:szCs w:val="21"/>
        </w:rPr>
        <w:t>O</w:t>
      </w:r>
      <w:r w:rsidRPr="0085488A">
        <w:rPr>
          <w:rFonts w:cs="LMRoman12-Regular"/>
          <w:szCs w:val="21"/>
        </w:rPr>
        <w:t xml:space="preserve">ver a range of input noise levels, the developed algorithms have been found to give </w:t>
      </w:r>
      <w:r w:rsidR="0085488A" w:rsidRPr="0085488A">
        <w:rPr>
          <w:rFonts w:cs="LMRoman12-Regular"/>
          <w:szCs w:val="21"/>
        </w:rPr>
        <w:t>some</w:t>
      </w:r>
      <w:r w:rsidRPr="0085488A">
        <w:rPr>
          <w:rFonts w:cs="LMRoman12-Regular"/>
          <w:szCs w:val="21"/>
        </w:rPr>
        <w:t xml:space="preserve"> improvements</w:t>
      </w:r>
      <w:r w:rsidR="0085488A" w:rsidRPr="0085488A">
        <w:rPr>
          <w:rFonts w:cs="LMRoman12-Regular"/>
          <w:szCs w:val="21"/>
        </w:rPr>
        <w:t xml:space="preserve"> in both speech quality and intelligibility</w:t>
      </w:r>
      <w:r w:rsidRPr="0085488A">
        <w:rPr>
          <w:rFonts w:cs="LMRoman12-Regular"/>
          <w:szCs w:val="21"/>
        </w:rPr>
        <w:t>.</w:t>
      </w:r>
    </w:p>
    <w:sectPr w:rsidR="00B4040B" w:rsidRPr="0085488A" w:rsidSect="00D94F62">
      <w:headerReference w:type="even" r:id="rId11"/>
      <w:headerReference w:type="default" r:id="rId12"/>
      <w:footerReference w:type="even" r:id="rId13"/>
      <w:footerReference w:type="default" r:id="rId14"/>
      <w:headerReference w:type="first" r:id="rId15"/>
      <w:pgSz w:w="11907" w:h="16839" w:code="9"/>
      <w:pgMar w:top="2880" w:right="2160" w:bottom="1440" w:left="1800" w:header="720" w:footer="720"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5BF" w:rsidRDefault="00E755BF">
      <w:pPr>
        <w:spacing w:after="0" w:line="240" w:lineRule="auto"/>
      </w:pPr>
      <w:r>
        <w:separator/>
      </w:r>
    </w:p>
  </w:endnote>
  <w:endnote w:type="continuationSeparator" w:id="0">
    <w:p w:rsidR="00E755BF" w:rsidRDefault="00E75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MRoman12-Regular">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40B" w:rsidRDefault="00E755BF">
    <w:pPr>
      <w:pStyle w:val="Footer"/>
    </w:pPr>
    <w:r>
      <w:rPr>
        <w:noProof/>
        <w:lang w:val="en-GB" w:eastAsia="en-GB"/>
      </w:rPr>
      <mc:AlternateContent>
        <mc:Choice Requires="wps">
          <w:drawing>
            <wp:anchor distT="0" distB="0" distL="114300" distR="114300" simplePos="0" relativeHeight="251678720" behindDoc="1" locked="0" layoutInCell="1" allowOverlap="1">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508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040B" w:rsidRDefault="00B4040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2" style="position:absolute;margin-left:0;margin-top:0;width:55.1pt;height:11in;z-index:-25163776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" fillcolor="#675e47 [3215]" stroked="f" strokeweight="2pt">
              <v:path arrowok="t"/>
              <v:textbox>
                <w:txbxContent>
                  <w:p w:rsidR="00B4040B" w:rsidRDefault="00B4040B">
                    <w:pPr>
                      <w:rPr>
                        <w:rFonts w:eastAsia="Times New Roman"/>
                      </w:rPr>
                    </w:pPr>
                  </w:p>
                </w:txbxContent>
              </v:textbox>
              <w10:wrap anchorx="page" anchory="page"/>
            </v:rect>
          </w:pict>
        </mc:Fallback>
      </mc:AlternateContent>
    </w:r>
    <w:r>
      <w:rPr>
        <w:noProof/>
        <w:lang w:val="en-GB" w:eastAsia="en-GB"/>
      </w:rPr>
      <mc:AlternateContent>
        <mc:Choice Requires="wps">
          <w:drawing>
            <wp:anchor distT="0" distB="0" distL="114300" distR="114300" simplePos="0" relativeHeight="251679744" behindDoc="1" locked="0" layoutInCell="1" allowOverlap="1">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5080" b="889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040B" w:rsidRDefault="00B4040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margin-left:0;margin-top:0;width:55.1pt;height:71.3pt;z-index:-25163673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" fillcolor="#a9a57c [3204]" stroked="f" strokeweight="2pt">
              <v:path arrowok="t"/>
              <v:textbox>
                <w:txbxContent>
                  <w:p w:rsidR="00B4040B" w:rsidRDefault="00B4040B"/>
                </w:txbxContent>
              </v:textbox>
              <w10:wrap anchorx="page" anchory="page"/>
            </v:rect>
          </w:pict>
        </mc:Fallback>
      </mc:AlternateContent>
    </w:r>
    <w:r>
      <w:rPr>
        <w:noProof/>
        <w:lang w:val="en-GB" w:eastAsia="en-GB"/>
      </w:rPr>
      <mc:AlternateContent>
        <mc:Choice Requires="wps">
          <w:drawing>
            <wp:anchor distT="0" distB="0" distL="114300" distR="114300" simplePos="0" relativeHeight="251680768" behindDoc="0" locked="0" layoutInCell="1" allowOverlap="1">
              <wp:simplePos x="0" y="0"/>
              <mc:AlternateContent>
                <mc:Choice Requires="wp14">
                  <wp:positionH relativeFrom="page">
                    <wp14:pctPosHOffset>2500</wp14:pctPosHOffset>
                  </wp:positionH>
                </mc:Choice>
                <mc:Fallback>
                  <wp:positionH relativeFrom="page">
                    <wp:posOffset>188595</wp:posOffset>
                  </wp:positionH>
                </mc:Fallback>
              </mc:AlternateContent>
              <mc:AlternateContent>
                <mc:Choice Requires="wp14">
                  <wp:positionV relativeFrom="page">
                    <wp14:pctPosVOffset>83500</wp14:pctPosVOffset>
                  </wp:positionV>
                </mc:Choice>
                <mc:Fallback>
                  <wp:positionV relativeFrom="page">
                    <wp:posOffset>8928100</wp:posOffset>
                  </wp:positionV>
                </mc:Fallback>
              </mc:AlternateContent>
              <wp:extent cx="457200" cy="365760"/>
              <wp:effectExtent l="0" t="0" r="19050" b="15240"/>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B4040B" w:rsidRDefault="00DE121D">
                          <w:pPr>
                            <w:jc w:val="center"/>
                            <w:rPr>
                              <w:color w:val="FFFFFF" w:themeColor="background1"/>
                              <w:sz w:val="24"/>
                              <w:szCs w:val="20"/>
                            </w:rPr>
                          </w:pPr>
                          <w:r>
                            <w:rPr>
                              <w:color w:val="FFFFFF" w:themeColor="background1"/>
                              <w:sz w:val="24"/>
                              <w:szCs w:val="20"/>
                            </w:rPr>
                            <w:fldChar w:fldCharType="begin"/>
                          </w:r>
                          <w:r w:rsidR="00E911A1">
                            <w:rPr>
                              <w:color w:val="FFFFFF" w:themeColor="background1"/>
                              <w:sz w:val="24"/>
                              <w:szCs w:val="20"/>
                            </w:rPr>
                            <w:instrText xml:space="preserve"> PAGE    \* MERGEFORMAT </w:instrText>
                          </w:r>
                          <w:r>
                            <w:rPr>
                              <w:color w:val="FFFFFF" w:themeColor="background1"/>
                              <w:sz w:val="24"/>
                              <w:szCs w:val="20"/>
                            </w:rPr>
                            <w:fldChar w:fldCharType="separate"/>
                          </w:r>
                          <w:r w:rsidR="00E911A1">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4" type="#_x0000_t185" style="position:absolute;margin-left:0;margin-top:0;width:36pt;height:28.8pt;z-index:25168076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4L2ykpACAAC7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rsidR="00B4040B" w:rsidRDefault="00DE121D">
                    <w:pPr>
                      <w:jc w:val="center"/>
                      <w:rPr>
                        <w:color w:val="FFFFFF" w:themeColor="background1"/>
                        <w:sz w:val="24"/>
                        <w:szCs w:val="20"/>
                      </w:rPr>
                    </w:pPr>
                    <w:r>
                      <w:rPr>
                        <w:color w:val="FFFFFF" w:themeColor="background1"/>
                        <w:sz w:val="24"/>
                        <w:szCs w:val="20"/>
                      </w:rPr>
                      <w:fldChar w:fldCharType="begin"/>
                    </w:r>
                    <w:r w:rsidR="00E911A1">
                      <w:rPr>
                        <w:color w:val="FFFFFF" w:themeColor="background1"/>
                        <w:sz w:val="24"/>
                        <w:szCs w:val="20"/>
                      </w:rPr>
                      <w:instrText xml:space="preserve"> PAGE    \* MERGEFORMAT </w:instrText>
                    </w:r>
                    <w:r>
                      <w:rPr>
                        <w:color w:val="FFFFFF" w:themeColor="background1"/>
                        <w:sz w:val="24"/>
                        <w:szCs w:val="20"/>
                      </w:rPr>
                      <w:fldChar w:fldCharType="separate"/>
                    </w:r>
                    <w:r w:rsidR="00E911A1">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40B" w:rsidRDefault="00E755BF">
    <w:pPr>
      <w:pStyle w:val="Footer"/>
    </w:pPr>
    <w:r>
      <w:rPr>
        <w:noProof/>
        <w:lang w:val="en-GB" w:eastAsia="en-GB"/>
      </w:rPr>
      <mc:AlternateContent>
        <mc:Choice Requires="wps">
          <w:drawing>
            <wp:anchor distT="0" distB="0" distL="114300" distR="114300" simplePos="0" relativeHeight="251669504" behindDoc="1" locked="0" layoutInCell="1" allowOverlap="1">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99770" cy="10058400"/>
              <wp:effectExtent l="0" t="0" r="508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040B" w:rsidRDefault="00B4040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margin-left:0;margin-top:0;width:55.1pt;height:11in;z-index:-25164697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" fillcolor="#675e47 [3215]" stroked="f" strokeweight="2pt">
              <v:path arrowok="t"/>
              <v:textbox>
                <w:txbxContent>
                  <w:p w:rsidR="00B4040B" w:rsidRDefault="00B4040B">
                    <w:pPr>
                      <w:rPr>
                        <w:rFonts w:eastAsia="Times New Roman"/>
                      </w:rPr>
                    </w:pPr>
                  </w:p>
                </w:txbxContent>
              </v:textbox>
              <w10:wrap anchorx="page" anchory="page"/>
            </v:rect>
          </w:pict>
        </mc:Fallback>
      </mc:AlternateContent>
    </w:r>
    <w:r>
      <w:rPr>
        <w:noProof/>
        <w:lang w:val="en-GB" w:eastAsia="en-GB"/>
      </w:rPr>
      <mc:AlternateContent>
        <mc:Choice Requires="wps">
          <w:drawing>
            <wp:anchor distT="0" distB="0" distL="114300" distR="114300" simplePos="0" relativeHeight="251670528" behindDoc="1" locked="0" layoutInCell="1" allowOverlap="1">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5080" b="889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040B" w:rsidRDefault="00B4040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4595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lokc9w8CAACD&#10;BAAADgAAAAAAAAAAAAAAAAAuAgAAZHJzL2Uyb0RvYy54bWxQSwECLQAUAAYACAAAACEAhwOJ+doA&#10;AAAFAQAADwAAAAAAAAAAAAAAAABpBAAAZHJzL2Rvd25yZXYueG1sUEsFBgAAAAAEAAQA8wAAAHAF&#10;AAAAAA==&#10;" fillcolor="#a9a57c [3204]" stroked="f" strokeweight="2pt">
              <v:path arrowok="t"/>
              <v:textbox>
                <w:txbxContent>
                  <w:p w:rsidR="00B4040B" w:rsidRDefault="00B4040B"/>
                </w:txbxContent>
              </v:textbox>
              <w10:wrap anchorx="page" anchory="page"/>
            </v:rect>
          </w:pict>
        </mc:Fallback>
      </mc:AlternateContent>
    </w:r>
    <w:r>
      <w:rPr>
        <w:noProof/>
        <w:lang w:val="en-GB" w:eastAsia="en-GB"/>
      </w:rPr>
      <mc:AlternateContent>
        <mc:Choice Requires="wps">
          <w:drawing>
            <wp:anchor distT="0" distB="0" distL="114300" distR="114300" simplePos="0" relativeHeight="251671552" behindDoc="0" locked="0" layoutInCell="1" allowOverlap="1">
              <wp:simplePos x="0" y="0"/>
              <mc:AlternateContent>
                <mc:Choice Requires="wp14">
                  <wp:positionH relativeFrom="page">
                    <wp14:pctPosHOffset>91700</wp14:pctPosHOffset>
                  </wp:positionH>
                </mc:Choice>
                <mc:Fallback>
                  <wp:positionH relativeFrom="page">
                    <wp:posOffset>6932930</wp:posOffset>
                  </wp:positionH>
                </mc:Fallback>
              </mc:AlternateContent>
              <mc:AlternateContent>
                <mc:Choice Requires="wp14">
                  <wp:positionV relativeFrom="page">
                    <wp14:pctPosVOffset>83500</wp14:pctPosVOffset>
                  </wp:positionV>
                </mc:Choice>
                <mc:Fallback>
                  <wp:positionV relativeFrom="page">
                    <wp:posOffset>8928100</wp:posOffset>
                  </wp:positionV>
                </mc:Fallback>
              </mc:AlternateContent>
              <wp:extent cx="457200" cy="365760"/>
              <wp:effectExtent l="0" t="0" r="19050" b="15240"/>
              <wp:wrapNone/>
              <wp:docPr id="12"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B4040B" w:rsidRDefault="00DE121D">
                          <w:pPr>
                            <w:jc w:val="center"/>
                            <w:rPr>
                              <w:color w:val="FFFFFF" w:themeColor="background1"/>
                              <w:sz w:val="24"/>
                              <w:szCs w:val="20"/>
                            </w:rPr>
                          </w:pPr>
                          <w:r>
                            <w:rPr>
                              <w:color w:val="FFFFFF" w:themeColor="background1"/>
                              <w:sz w:val="24"/>
                              <w:szCs w:val="20"/>
                            </w:rPr>
                            <w:fldChar w:fldCharType="begin"/>
                          </w:r>
                          <w:r w:rsidR="00E911A1">
                            <w:rPr>
                              <w:color w:val="FFFFFF" w:themeColor="background1"/>
                              <w:sz w:val="24"/>
                              <w:szCs w:val="20"/>
                            </w:rPr>
                            <w:instrText xml:space="preserve"> PAGE    \* MERGEFORMAT </w:instrText>
                          </w:r>
                          <w:r>
                            <w:rPr>
                              <w:color w:val="FFFFFF" w:themeColor="background1"/>
                              <w:sz w:val="24"/>
                              <w:szCs w:val="20"/>
                            </w:rPr>
                            <w:fldChar w:fldCharType="separate"/>
                          </w:r>
                          <w:r w:rsidR="00E911A1">
                            <w:rPr>
                              <w:noProof/>
                              <w:color w:val="FFFFFF" w:themeColor="background1"/>
                              <w:sz w:val="24"/>
                              <w:szCs w:val="20"/>
                            </w:rPr>
                            <w:t>3</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7" type="#_x0000_t185" style="position:absolute;margin-left:0;margin-top:0;width:36pt;height:28.8pt;z-index:25167155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" filled="t" fillcolor="#a9a57c [3204]" strokecolor="white [3212]" strokeweight="1pt">
              <v:path arrowok="t"/>
              <v:textbox inset="0,,0">
                <w:txbxContent>
                  <w:p w:rsidR="00B4040B" w:rsidRDefault="00DE121D">
                    <w:pPr>
                      <w:jc w:val="center"/>
                      <w:rPr>
                        <w:color w:val="FFFFFF" w:themeColor="background1"/>
                        <w:sz w:val="24"/>
                        <w:szCs w:val="20"/>
                      </w:rPr>
                    </w:pPr>
                    <w:r>
                      <w:rPr>
                        <w:color w:val="FFFFFF" w:themeColor="background1"/>
                        <w:sz w:val="24"/>
                        <w:szCs w:val="20"/>
                      </w:rPr>
                      <w:fldChar w:fldCharType="begin"/>
                    </w:r>
                    <w:r w:rsidR="00E911A1">
                      <w:rPr>
                        <w:color w:val="FFFFFF" w:themeColor="background1"/>
                        <w:sz w:val="24"/>
                        <w:szCs w:val="20"/>
                      </w:rPr>
                      <w:instrText xml:space="preserve"> PAGE    \* MERGEFORMAT </w:instrText>
                    </w:r>
                    <w:r>
                      <w:rPr>
                        <w:color w:val="FFFFFF" w:themeColor="background1"/>
                        <w:sz w:val="24"/>
                        <w:szCs w:val="20"/>
                      </w:rPr>
                      <w:fldChar w:fldCharType="separate"/>
                    </w:r>
                    <w:r w:rsidR="00E911A1">
                      <w:rPr>
                        <w:noProof/>
                        <w:color w:val="FFFFFF" w:themeColor="background1"/>
                        <w:sz w:val="24"/>
                        <w:szCs w:val="20"/>
                      </w:rPr>
                      <w:t>3</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5BF" w:rsidRDefault="00E755BF">
      <w:pPr>
        <w:spacing w:after="0" w:line="240" w:lineRule="auto"/>
      </w:pPr>
      <w:r>
        <w:separator/>
      </w:r>
    </w:p>
  </w:footnote>
  <w:footnote w:type="continuationSeparator" w:id="0">
    <w:p w:rsidR="00E755BF" w:rsidRDefault="00E755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40B" w:rsidRDefault="00E755BF">
    <w:pPr>
      <w:pStyle w:val="Header"/>
    </w:pPr>
    <w:r>
      <w:rPr>
        <w:noProof/>
        <w:color w:val="000000"/>
        <w:lang w:val="en-GB" w:eastAsia="en-GB"/>
      </w:rPr>
      <mc:AlternateContent>
        <mc:Choice Requires="wps">
          <w:drawing>
            <wp:anchor distT="0" distB="0" distL="114300" distR="114300" simplePos="0" relativeHeight="251676672" behindDoc="1" locked="0" layoutInCell="1" allowOverlap="1">
              <wp:simplePos x="0" y="0"/>
              <mc:AlternateContent>
                <mc:Choice Requires="wp14">
                  <wp:positionH relativeFrom="page">
                    <wp14:pctPosHOffset>9000</wp14:pctPosHOffset>
                  </wp:positionH>
                </mc:Choice>
                <mc:Fallback>
                  <wp:positionH relativeFrom="page">
                    <wp:posOffset>680085</wp:posOffset>
                  </wp:positionH>
                </mc:Fallback>
              </mc:AlternateContent>
              <wp:positionV relativeFrom="page">
                <wp:align>center</wp:align>
              </wp:positionV>
              <wp:extent cx="7072630" cy="10058400"/>
              <wp:effectExtent l="0" t="0" r="4445" b="0"/>
              <wp:wrapNone/>
              <wp:docPr id="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72630" cy="10058400"/>
                      </a:xfrm>
                      <a:prstGeom prst="rect">
                        <a:avLst/>
                      </a:prstGeom>
                      <a:gradFill rotWithShape="1">
                        <a:gsLst>
                          <a:gs pos="0">
                            <a:srgbClr val="FFFFFF"/>
                          </a:gs>
                          <a:gs pos="75000">
                            <a:srgbClr val="FFFFFF"/>
                          </a:gs>
                          <a:gs pos="100000">
                            <a:srgbClr val="DADADA"/>
                          </a:gs>
                        </a:gsLst>
                        <a:path path="shape">
                          <a:fillToRect l="20000" t="50000" r="80000" b="50000"/>
                        </a:path>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91000</wp14:pctWidth>
              </wp14:sizeRelH>
              <wp14:sizeRelV relativeFrom="page">
                <wp14:pctHeight>100000</wp14:pctHeight>
              </wp14:sizeRelV>
            </wp:anchor>
          </w:drawing>
        </mc:Choice>
        <mc:Fallback>
          <w:pict>
            <v:rect w14:anchorId="13DB5359" id="Rectangle 18" o:spid="_x0000_s1026" style="position:absolute;margin-left:0;margin-top:0;width:556.9pt;height:11in;z-index:-25163980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" stroked="f" strokeweight="2pt">
              <v:fill color2="#dadada" rotate="t" focusposition="13107f,.5" focussize="" colors="0 white;.75 white;1 #dadada" focus="100%" type="gradientRadial"/>
              <v:path arrowok="t"/>
              <w10:wrap anchorx="page" anchory="page"/>
            </v:rect>
          </w:pict>
        </mc:Fallback>
      </mc:AlternateContent>
    </w:r>
    <w:r>
      <w:rPr>
        <w:noProof/>
        <w:lang w:val="en-GB" w:eastAsia="en-GB"/>
      </w:rPr>
      <mc:AlternateContent>
        <mc:Choice Requires="wps">
          <w:drawing>
            <wp:anchor distT="0" distB="0" distL="114300" distR="114300" simplePos="0" relativeHeight="251675648" behindDoc="0" locked="0" layoutInCell="1" allowOverlap="1">
              <wp:simplePos x="0" y="0"/>
              <mc:AlternateContent>
                <mc:Choice Requires="wp14">
                  <wp:positionH relativeFrom="page">
                    <wp14:pctPosHOffset>3500</wp14:pctPosHOffset>
                  </wp:positionH>
                </mc:Choice>
                <mc:Fallback>
                  <wp:positionH relativeFrom="page">
                    <wp:posOffset>264160</wp:posOffset>
                  </wp:positionH>
                </mc:Fallback>
              </mc:AlternateContent>
              <wp:positionV relativeFrom="page">
                <wp:align>center</wp:align>
              </wp:positionV>
              <wp:extent cx="409575" cy="4526280"/>
              <wp:effectExtent l="0" t="0" r="9525" b="7620"/>
              <wp:wrapNone/>
              <wp:docPr id="2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2030756170"/>
                            <w:placeholder>
                              <w:docPart w:val="053E73884DFF4D79A474F5CAFEADD279"/>
                            </w:placeholder>
                            <w:dataBinding w:prefixMappings="xmlns:ns0='http://schemas.openxmlformats.org/officeDocument/2006/extended-properties' " w:xpath="/ns0:Properties[1]/ns0:Company[1]" w:storeItemID="{6668398D-A668-4E3E-A5EB-62B293D839F1}"/>
                            <w:text/>
                          </w:sdtPr>
                          <w:sdtEndPr/>
                          <w:sdtContent>
                            <w:p w:rsidR="00B4040B" w:rsidRDefault="00DA3E6F">
                              <w:pPr>
                                <w:jc w:val="center"/>
                                <w:rPr>
                                  <w:color w:val="FFFFFF" w:themeColor="background1"/>
                                </w:rPr>
                              </w:pPr>
                              <w:r>
                                <w:rPr>
                                  <w:color w:val="FFFFFF" w:themeColor="background1"/>
                                  <w:lang w:val="en-GB"/>
                                </w:rPr>
                                <w:t>Title of Project</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26" type="#_x0000_t202" style="position:absolute;margin-left:0;margin-top:0;width:32.25pt;height:356.4pt;z-index:251675648;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" fillcolor="#675e47 [3215]" stroked="f" strokeweight=".5pt">
              <v:path arrowok="t"/>
              <v:textbox style="layout-flow:vertical;mso-layout-flow-alt:bottom-to-top">
                <w:txbxContent>
                  <w:sdt>
                    <w:sdtPr>
                      <w:rPr>
                        <w:color w:val="FFFFFF" w:themeColor="background1"/>
                      </w:rPr>
                      <w:alias w:val="Company"/>
                      <w:tag w:val=""/>
                      <w:id w:val="2030756170"/>
                      <w:placeholder>
                        <w:docPart w:val="053E73884DFF4D79A474F5CAFEADD279"/>
                      </w:placeholder>
                      <w:dataBinding w:prefixMappings="xmlns:ns0='http://schemas.openxmlformats.org/officeDocument/2006/extended-properties' " w:xpath="/ns0:Properties[1]/ns0:Company[1]" w:storeItemID="{6668398D-A668-4E3E-A5EB-62B293D839F1}"/>
                      <w:text/>
                    </w:sdtPr>
                    <w:sdtEndPr/>
                    <w:sdtContent>
                      <w:p w:rsidR="00B4040B" w:rsidRDefault="00DA3E6F">
                        <w:pPr>
                          <w:jc w:val="center"/>
                          <w:rPr>
                            <w:color w:val="FFFFFF" w:themeColor="background1"/>
                          </w:rPr>
                        </w:pPr>
                        <w:r>
                          <w:rPr>
                            <w:color w:val="FFFFFF" w:themeColor="background1"/>
                            <w:lang w:val="en-GB"/>
                          </w:rPr>
                          <w:t>Title of Project</w:t>
                        </w:r>
                      </w:p>
                    </w:sdtContent>
                  </w:sdt>
                </w:txbxContent>
              </v:textbox>
              <w10:wrap anchorx="page" anchory="page"/>
            </v:shape>
          </w:pict>
        </mc:Fallback>
      </mc:AlternateContent>
    </w:r>
    <w:r>
      <w:rPr>
        <w:noProof/>
        <w:lang w:val="en-GB" w:eastAsia="en-GB"/>
      </w:rPr>
      <mc:AlternateContent>
        <mc:Choice Requires="wps">
          <w:drawing>
            <wp:anchor distT="0" distB="0" distL="114300" distR="114300" simplePos="0" relativeHeight="251674624" behindDoc="1" locked="0" layoutInCell="1" allowOverlap="1">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5080" b="889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040B" w:rsidRDefault="00B4040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7"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" fillcolor="#a9a57c [3204]" stroked="f" strokeweight="2pt">
              <v:path arrowok="t"/>
              <v:textbox>
                <w:txbxContent>
                  <w:p w:rsidR="00B4040B" w:rsidRDefault="00B4040B"/>
                </w:txbxContent>
              </v:textbox>
              <w10:wrap anchorx="page" anchory="page"/>
            </v:rect>
          </w:pict>
        </mc:Fallback>
      </mc:AlternateContent>
    </w:r>
    <w:r>
      <w:rPr>
        <w:noProof/>
        <w:lang w:val="en-GB" w:eastAsia="en-GB"/>
      </w:rPr>
      <mc:AlternateContent>
        <mc:Choice Requires="wps">
          <w:drawing>
            <wp:anchor distT="0" distB="0" distL="114300" distR="114300" simplePos="0" relativeHeight="251673600" behindDoc="1" locked="0" layoutInCell="1" allowOverlap="1">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5080" b="0"/>
              <wp:wrapNone/>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040B" w:rsidRDefault="00B4040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28"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DmjpUaAgAAgAQAAA4AAAAAAAAAAAAAAAAALgIAAGRycy9lMm9Eb2MueG1sUEsBAi0AFAAG&#10;AAgAAAAhALGtrtfcAAAABgEAAA8AAAAAAAAAAAAAAAAAdAQAAGRycy9kb3ducmV2LnhtbFBLBQYA&#10;AAAABAAEAPMAAAB9BQAAAAA=&#10;" fillcolor="#675e47 [3215]" stroked="f" strokeweight="2pt">
              <v:path arrowok="t"/>
              <v:textbox>
                <w:txbxContent>
                  <w:p w:rsidR="00B4040B" w:rsidRDefault="00B4040B">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40B" w:rsidRDefault="00E755BF">
    <w:pPr>
      <w:pStyle w:val="Header"/>
    </w:pPr>
    <w:r>
      <w:rPr>
        <w:noProof/>
        <w:color w:val="000000"/>
        <w:lang w:val="en-GB" w:eastAsia="en-GB"/>
      </w:rPr>
      <mc:AlternateContent>
        <mc:Choice Requires="wps">
          <w:drawing>
            <wp:anchor distT="0" distB="0" distL="114300" distR="114300" simplePos="0" relativeHeight="251667456" behindDoc="1" locked="0" layoutInCell="1" allowOverlap="1">
              <wp:simplePos x="0" y="0"/>
              <wp:positionH relativeFrom="page">
                <wp:align>left</wp:align>
              </wp:positionH>
              <wp:positionV relativeFrom="page">
                <wp:align>top</wp:align>
              </wp:positionV>
              <wp:extent cx="7072630" cy="10058400"/>
              <wp:effectExtent l="0" t="0" r="4445" b="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72630" cy="10058400"/>
                      </a:xfrm>
                      <a:prstGeom prst="rect">
                        <a:avLst/>
                      </a:prstGeom>
                      <a:gradFill rotWithShape="1">
                        <a:gsLst>
                          <a:gs pos="0">
                            <a:srgbClr val="FFFFFF"/>
                          </a:gs>
                          <a:gs pos="75000">
                            <a:srgbClr val="FFFFFF"/>
                          </a:gs>
                          <a:gs pos="100000">
                            <a:srgbClr val="DADADA"/>
                          </a:gs>
                        </a:gsLst>
                        <a:path path="shape">
                          <a:fillToRect l="20000" t="50000" r="80000" b="50000"/>
                        </a:path>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91000</wp14:pctWidth>
              </wp14:sizeRelH>
              <wp14:sizeRelV relativeFrom="page">
                <wp14:pctHeight>100000</wp14:pctHeight>
              </wp14:sizeRelV>
            </wp:anchor>
          </w:drawing>
        </mc:Choice>
        <mc:Fallback>
          <w:pict>
            <v:rect w14:anchorId="07BE8745" id="Rectangle 5" o:spid="_x0000_s1026" style="position:absolute;margin-left:0;margin-top:0;width:556.9pt;height:11in;z-index:-25164902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" stroked="f" strokeweight="2pt">
              <v:fill color2="#dadada" rotate="t" focusposition="13107f,.5" focussize="" colors="0 white;.75 white;1 #dadada" focus="100%" type="gradientRadial"/>
              <v:path arrowok="t"/>
              <w10:wrap anchorx="page" anchory="page"/>
            </v:rect>
          </w:pict>
        </mc:Fallback>
      </mc:AlternateContent>
    </w:r>
    <w:r>
      <w:rPr>
        <w:noProof/>
        <w:lang w:val="en-GB" w:eastAsia="en-GB"/>
      </w:rPr>
      <mc:AlternateContent>
        <mc:Choice Requires="wps">
          <w:drawing>
            <wp:anchor distT="0" distB="0" distL="114300" distR="114300" simplePos="0" relativeHeight="251666432" behindDoc="0" locked="0" layoutInCell="1" allowOverlap="1">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409575" cy="4526280"/>
              <wp:effectExtent l="0" t="0" r="9525" b="7620"/>
              <wp:wrapNone/>
              <wp:docPr id="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2099284012"/>
                            <w:dataBinding w:prefixMappings="xmlns:ns0='http://schemas.openxmlformats.org/officeDocument/2006/extended-properties' " w:xpath="/ns0:Properties[1]/ns0:Company[1]" w:storeItemID="{6668398D-A668-4E3E-A5EB-62B293D839F1}"/>
                            <w:text/>
                          </w:sdtPr>
                          <w:sdtEndPr/>
                          <w:sdtContent>
                            <w:p w:rsidR="00B4040B" w:rsidRDefault="00DA3E6F">
                              <w:pPr>
                                <w:jc w:val="center"/>
                                <w:rPr>
                                  <w:color w:val="FFFFFF" w:themeColor="background1"/>
                                </w:rPr>
                              </w:pPr>
                              <w:r>
                                <w:rPr>
                                  <w:color w:val="FFFFFF" w:themeColor="background1"/>
                                  <w:lang w:val="en-GB"/>
                                </w:rPr>
                                <w:t>Title of Project</w:t>
                              </w:r>
                            </w:p>
                          </w:sdtContent>
                        </w:sdt>
                        <w:p w:rsidR="00B4040B" w:rsidRDefault="00B4040B">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0;margin-top:0;width:32.25pt;height:356.4pt;z-index:25166643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H6mgIAAKw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CAGdH6mgIAAKwFAAAOAAAAAAAAAAAAAAAAAC4CAABkcnMvZTJvRG9j&#10;LnhtbFBLAQItABQABgAIAAAAIQBwvftG2wAAAAQBAAAPAAAAAAAAAAAAAAAAAPQEAABkcnMvZG93&#10;bnJldi54bWxQSwUGAAAAAAQABADzAAAA/AUAAAAA&#10;" fillcolor="#675e47 [3215]" stroked="f" strokeweight=".5pt">
              <v:path arrowok="t"/>
              <v:textbox style="layout-flow:vertical;mso-layout-flow-alt:bottom-to-top">
                <w:txbxContent>
                  <w:sdt>
                    <w:sdtPr>
                      <w:rPr>
                        <w:color w:val="FFFFFF" w:themeColor="background1"/>
                      </w:rPr>
                      <w:alias w:val="Company"/>
                      <w:tag w:val=""/>
                      <w:id w:val="2099284012"/>
                      <w:dataBinding w:prefixMappings="xmlns:ns0='http://schemas.openxmlformats.org/officeDocument/2006/extended-properties' " w:xpath="/ns0:Properties[1]/ns0:Company[1]" w:storeItemID="{6668398D-A668-4E3E-A5EB-62B293D839F1}"/>
                      <w:text/>
                    </w:sdtPr>
                    <w:sdtEndPr/>
                    <w:sdtContent>
                      <w:p w:rsidR="00B4040B" w:rsidRDefault="00DA3E6F">
                        <w:pPr>
                          <w:jc w:val="center"/>
                          <w:rPr>
                            <w:color w:val="FFFFFF" w:themeColor="background1"/>
                          </w:rPr>
                        </w:pPr>
                        <w:r>
                          <w:rPr>
                            <w:color w:val="FFFFFF" w:themeColor="background1"/>
                            <w:lang w:val="en-GB"/>
                          </w:rPr>
                          <w:t>Title of Project</w:t>
                        </w:r>
                      </w:p>
                    </w:sdtContent>
                  </w:sdt>
                  <w:p w:rsidR="00B4040B" w:rsidRDefault="00B4040B">
                    <w:pPr>
                      <w:jc w:val="center"/>
                      <w:rPr>
                        <w:color w:val="FFFFFF" w:themeColor="background1"/>
                      </w:rPr>
                    </w:pP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5408" behindDoc="1" locked="0" layoutInCell="1" allowOverlap="1">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5080" b="889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040B" w:rsidRDefault="00B4040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0"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DvqYgEQAgAA&#10;gQQAAA4AAAAAAAAAAAAAAAAALgIAAGRycy9lMm9Eb2MueG1sUEsBAi0AFAAGAAgAAAAhAIcDifna&#10;AAAABQEAAA8AAAAAAAAAAAAAAAAAagQAAGRycy9kb3ducmV2LnhtbFBLBQYAAAAABAAEAPMAAABx&#10;BQAAAAA=&#10;" fillcolor="#a9a57c [3204]" stroked="f" strokeweight="2pt">
              <v:path arrowok="t"/>
              <v:textbox>
                <w:txbxContent>
                  <w:p w:rsidR="00B4040B" w:rsidRDefault="00B4040B"/>
                </w:txbxContent>
              </v:textbox>
              <w10:wrap anchorx="page" anchory="page"/>
            </v:rect>
          </w:pict>
        </mc:Fallback>
      </mc:AlternateContent>
    </w:r>
    <w:r>
      <w:rPr>
        <w:noProof/>
        <w:lang w:val="en-GB" w:eastAsia="en-GB"/>
      </w:rPr>
      <mc:AlternateContent>
        <mc:Choice Requires="wps">
          <w:drawing>
            <wp:anchor distT="0" distB="0" distL="114300" distR="114300" simplePos="0" relativeHeight="251664384" behindDoc="1" locked="0" layoutInCell="1" allowOverlap="1">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99770" cy="10058400"/>
              <wp:effectExtent l="0" t="0" r="508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040B" w:rsidRDefault="00B4040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1"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" fillcolor="#675e47 [3215]" stroked="f" strokeweight="2pt">
              <v:path arrowok="t"/>
              <v:textbox>
                <w:txbxContent>
                  <w:p w:rsidR="00B4040B" w:rsidRDefault="00B4040B">
                    <w:pPr>
                      <w:rPr>
                        <w:rFonts w:eastAsia="Times New Roman"/>
                      </w:rPr>
                    </w:pPr>
                  </w:p>
                </w:txbxContent>
              </v:textbox>
              <w10:wrap anchorx="page"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40B" w:rsidRDefault="00E755BF">
    <w:pPr>
      <w:pStyle w:val="Header"/>
    </w:pPr>
    <w:r>
      <w:rPr>
        <w:noProof/>
        <w:color w:val="000000"/>
        <w:lang w:val="en-GB" w:eastAsia="en-GB"/>
      </w:rPr>
      <mc:AlternateContent>
        <mc:Choice Requires="wps">
          <w:drawing>
            <wp:anchor distT="0" distB="0" distL="114300" distR="114300" simplePos="0" relativeHeight="251685888" behindDoc="1" locked="0" layoutInCell="1" allowOverlap="1">
              <wp:simplePos x="0" y="0"/>
              <wp:positionH relativeFrom="page">
                <wp:align>left</wp:align>
              </wp:positionH>
              <wp:positionV relativeFrom="page">
                <wp:align>top</wp:align>
              </wp:positionV>
              <wp:extent cx="6875780" cy="10692765"/>
              <wp:effectExtent l="0" t="0" r="4445"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75780" cy="10692765"/>
                      </a:xfrm>
                      <a:prstGeom prst="rect">
                        <a:avLst/>
                      </a:prstGeom>
                      <a:gradFill rotWithShape="1">
                        <a:gsLst>
                          <a:gs pos="0">
                            <a:srgbClr val="FFFFFF"/>
                          </a:gs>
                          <a:gs pos="75000">
                            <a:srgbClr val="FFFFFF"/>
                          </a:gs>
                          <a:gs pos="100000">
                            <a:srgbClr val="DADADA"/>
                          </a:gs>
                        </a:gsLst>
                        <a:path path="shape">
                          <a:fillToRect l="20000" t="50000" r="80000" b="50000"/>
                        </a:path>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91000</wp14:pctWidth>
              </wp14:sizeRelH>
              <wp14:sizeRelV relativeFrom="page">
                <wp14:pctHeight>100000</wp14:pctHeight>
              </wp14:sizeRelV>
            </wp:anchor>
          </w:drawing>
        </mc:Choice>
        <mc:Fallback>
          <w:pict>
            <v:rect w14:anchorId="4205F3B9" id="Rectangle 4" o:spid="_x0000_s1026" style="position:absolute;margin-left:0;margin-top:0;width:541.4pt;height:841.95pt;z-index:-251630592;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" stroked="f" strokeweight="2pt">
              <v:fill color2="#dadada" rotate="t" focusposition="13107f,.5" focussize="" colors="0 white;.75 white;1 #dadada" focus="100%" type="gradientRadial"/>
              <v:path arrowok="t"/>
              <w10:wrap anchorx="page" anchory="page"/>
            </v:rect>
          </w:pict>
        </mc:Fallback>
      </mc:AlternateContent>
    </w:r>
    <w:r>
      <w:rPr>
        <w:noProof/>
        <w:lang w:val="en-GB" w:eastAsia="en-GB"/>
      </w:rPr>
      <mc:AlternateContent>
        <mc:Choice Requires="wps">
          <w:drawing>
            <wp:anchor distT="0" distB="0" distL="114300" distR="114300" simplePos="0" relativeHeight="251684864" behindDoc="0" locked="0" layoutInCell="1" allowOverlap="1">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409575" cy="4812030"/>
              <wp:effectExtent l="0" t="0" r="9525" b="7620"/>
              <wp:wrapNone/>
              <wp:docPr id="17"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81203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934404395"/>
                            <w:dataBinding w:prefixMappings="xmlns:ns0='http://schemas.openxmlformats.org/officeDocument/2006/extended-properties' " w:xpath="/ns0:Properties[1]/ns0:Company[1]" w:storeItemID="{6668398D-A668-4E3E-A5EB-62B293D839F1}"/>
                            <w:text/>
                          </w:sdtPr>
                          <w:sdtEndPr/>
                          <w:sdtContent>
                            <w:p w:rsidR="00B4040B" w:rsidRDefault="00DA3E6F">
                              <w:pPr>
                                <w:jc w:val="center"/>
                                <w:rPr>
                                  <w:color w:val="FFFFFF" w:themeColor="background1"/>
                                </w:rPr>
                              </w:pPr>
                              <w:r>
                                <w:rPr>
                                  <w:color w:val="FFFFFF" w:themeColor="background1"/>
                                  <w:lang w:val="en-GB"/>
                                </w:rPr>
                                <w:t>Title of Project</w:t>
                              </w:r>
                            </w:p>
                          </w:sdtContent>
                        </w:sdt>
                        <w:p w:rsidR="00B4040B" w:rsidRDefault="00B4040B">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38" type="#_x0000_t202" style="position:absolute;margin-left:0;margin-top:0;width:32.25pt;height:378.9pt;z-index:251684864;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" fillcolor="#675e47 [3215]" stroked="f" strokeweight=".5pt">
              <v:path arrowok="t"/>
              <v:textbox style="layout-flow:vertical;mso-layout-flow-alt:bottom-to-top">
                <w:txbxContent>
                  <w:sdt>
                    <w:sdtPr>
                      <w:rPr>
                        <w:color w:val="FFFFFF" w:themeColor="background1"/>
                      </w:rPr>
                      <w:alias w:val="Company"/>
                      <w:tag w:val=""/>
                      <w:id w:val="934404395"/>
                      <w:dataBinding w:prefixMappings="xmlns:ns0='http://schemas.openxmlformats.org/officeDocument/2006/extended-properties' " w:xpath="/ns0:Properties[1]/ns0:Company[1]" w:storeItemID="{6668398D-A668-4E3E-A5EB-62B293D839F1}"/>
                      <w:text/>
                    </w:sdtPr>
                    <w:sdtEndPr/>
                    <w:sdtContent>
                      <w:p w:rsidR="00B4040B" w:rsidRDefault="00DA3E6F">
                        <w:pPr>
                          <w:jc w:val="center"/>
                          <w:rPr>
                            <w:color w:val="FFFFFF" w:themeColor="background1"/>
                          </w:rPr>
                        </w:pPr>
                        <w:r>
                          <w:rPr>
                            <w:color w:val="FFFFFF" w:themeColor="background1"/>
                            <w:lang w:val="en-GB"/>
                          </w:rPr>
                          <w:t>Title of Project</w:t>
                        </w:r>
                      </w:p>
                    </w:sdtContent>
                  </w:sdt>
                  <w:p w:rsidR="00B4040B" w:rsidRDefault="00B4040B">
                    <w:pPr>
                      <w:jc w:val="center"/>
                      <w:rPr>
                        <w:color w:val="FFFFFF" w:themeColor="background1"/>
                      </w:rPr>
                    </w:pP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83840" behindDoc="1" locked="0" layoutInCell="1" allowOverlap="1">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80720" cy="962660"/>
              <wp:effectExtent l="0" t="0" r="5080" b="889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720" cy="9626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040B" w:rsidRDefault="00B4040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9" style="position:absolute;margin-left:0;margin-top:0;width:53.6pt;height:75.8pt;z-index:-251632640;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" fillcolor="#a9a57c [3204]" stroked="f" strokeweight="2pt">
              <v:path arrowok="t"/>
              <v:textbox>
                <w:txbxContent>
                  <w:p w:rsidR="00B4040B" w:rsidRDefault="00B4040B"/>
                </w:txbxContent>
              </v:textbox>
              <w10:wrap anchorx="page" anchory="page"/>
            </v:rect>
          </w:pict>
        </mc:Fallback>
      </mc:AlternateContent>
    </w:r>
    <w:r>
      <w:rPr>
        <w:noProof/>
        <w:lang w:val="en-GB" w:eastAsia="en-GB"/>
      </w:rPr>
      <mc:AlternateContent>
        <mc:Choice Requires="wps">
          <w:drawing>
            <wp:anchor distT="0" distB="0" distL="114300" distR="114300" simplePos="0" relativeHeight="251682816" behindDoc="1" locked="0" layoutInCell="1" allowOverlap="1">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80720" cy="10692765"/>
              <wp:effectExtent l="0" t="0" r="5080" b="0"/>
              <wp:wrapNone/>
              <wp:docPr id="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720" cy="1069276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040B" w:rsidRDefault="00B4040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0" style="position:absolute;margin-left:0;margin-top:0;width:53.6pt;height:841.95pt;z-index:-2516336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" fillcolor="#675e47 [3215]" stroked="f" strokeweight="2pt">
              <v:path arrowok="t"/>
              <v:textbox>
                <w:txbxContent>
                  <w:p w:rsidR="00B4040B" w:rsidRDefault="00B4040B">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88459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102D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16D1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84A837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0C0C54A"/>
    <w:lvl w:ilvl="0">
      <w:start w:val="1"/>
      <w:numFmt w:val="bullet"/>
      <w:pStyle w:val="ListBullet5"/>
      <w:lvlText w:val="○"/>
      <w:lvlJc w:val="left"/>
      <w:pPr>
        <w:ind w:left="1800" w:hanging="360"/>
      </w:pPr>
      <w:rPr>
        <w:rFonts w:ascii="Monotype Corsiva" w:hAnsi="Monotype Corsiva" w:hint="default"/>
        <w:color w:val="D2CB6C" w:themeColor="accent3"/>
      </w:rPr>
    </w:lvl>
  </w:abstractNum>
  <w:abstractNum w:abstractNumId="5"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D2CB6C" w:themeColor="accent3"/>
      </w:rPr>
    </w:lvl>
  </w:abstractNum>
  <w:abstractNum w:abstractNumId="6" w15:restartNumberingAfterBreak="0">
    <w:nsid w:val="FFFFFF82"/>
    <w:multiLevelType w:val="singleLevel"/>
    <w:tmpl w:val="4AAC3C4A"/>
    <w:lvl w:ilvl="0">
      <w:start w:val="1"/>
      <w:numFmt w:val="bullet"/>
      <w:pStyle w:val="ListBullet3"/>
      <w:lvlText w:val=""/>
      <w:lvlJc w:val="left"/>
      <w:pPr>
        <w:ind w:left="1080" w:hanging="360"/>
      </w:pPr>
      <w:rPr>
        <w:rFonts w:ascii="Symbol" w:hAnsi="Symbol" w:hint="default"/>
        <w:color w:val="A9A57C" w:themeColor="accent1"/>
      </w:rPr>
    </w:lvl>
  </w:abstractNum>
  <w:abstractNum w:abstractNumId="7"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A9A57C" w:themeColor="accent1"/>
      </w:rPr>
    </w:lvl>
  </w:abstractNum>
  <w:abstractNum w:abstractNumId="8" w15:restartNumberingAfterBreak="0">
    <w:nsid w:val="FFFFFF88"/>
    <w:multiLevelType w:val="singleLevel"/>
    <w:tmpl w:val="58422E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32A106"/>
    <w:lvl w:ilvl="0">
      <w:start w:val="1"/>
      <w:numFmt w:val="bullet"/>
      <w:pStyle w:val="ListBullet"/>
      <w:lvlText w:val=""/>
      <w:lvlJc w:val="left"/>
      <w:pPr>
        <w:ind w:left="360" w:hanging="360"/>
      </w:pPr>
      <w:rPr>
        <w:rFonts w:ascii="Symbol" w:hAnsi="Symbol" w:hint="default"/>
        <w:color w:val="A9A57C" w:themeColor="accent1"/>
      </w:r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hideGrammaticalErrors/>
  <w:proofState w:spelling="clean" w:grammar="clean"/>
  <w:attachedTemplate r:id="rId1"/>
  <w:defaultTabStop w:val="720"/>
  <w:hyphenationZone w:val="425"/>
  <w:evenAndOddHeaders/>
  <w:drawingGridHorizontalSpacing w:val="105"/>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5BF"/>
    <w:rsid w:val="00031EB2"/>
    <w:rsid w:val="000A76EA"/>
    <w:rsid w:val="001C522F"/>
    <w:rsid w:val="001C72C5"/>
    <w:rsid w:val="003B1ACD"/>
    <w:rsid w:val="006F7A2D"/>
    <w:rsid w:val="007C23C0"/>
    <w:rsid w:val="0085488A"/>
    <w:rsid w:val="008B0616"/>
    <w:rsid w:val="009A2D5F"/>
    <w:rsid w:val="00AA2CDE"/>
    <w:rsid w:val="00B4040B"/>
    <w:rsid w:val="00D94F62"/>
    <w:rsid w:val="00DA3E6F"/>
    <w:rsid w:val="00DB1ED4"/>
    <w:rsid w:val="00DE121D"/>
    <w:rsid w:val="00E755BF"/>
    <w:rsid w:val="00E911A1"/>
    <w:rsid w:val="00EE62C1"/>
    <w:rsid w:val="00FC34DE"/>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2D0756C9-B17A-47E8-BC25-EE071E39D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A9A57C" w:themeColor="accent1"/>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A9A57C" w:themeColor="accent1"/>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A9A57C" w:themeColor="accent1"/>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2F2B20" w:themeColor="text1"/>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2F2B20" w:themeColor="tex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2F2B2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000000"/>
      <w:sz w:val="32"/>
      <w:szCs w:val="28"/>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000000"/>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000000"/>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000000"/>
    </w:rPr>
  </w:style>
  <w:style w:type="character" w:customStyle="1" w:styleId="IntenseReferenceChar">
    <w:name w:val="Intense Reference Char"/>
    <w:basedOn w:val="DefaultParagraphFont"/>
    <w:uiPriority w:val="32"/>
    <w:rPr>
      <w:rFonts w:cs="Times New Roman"/>
      <w:b/>
      <w:color w:val="000000"/>
      <w:szCs w:val="20"/>
      <w:u w:val="single"/>
    </w:rPr>
  </w:style>
  <w:style w:type="character" w:customStyle="1" w:styleId="SubtleReferenceChar">
    <w:name w:val="Subtle Reference Char"/>
    <w:basedOn w:val="DefaultParagraphFont"/>
    <w:uiPriority w:val="31"/>
    <w:rPr>
      <w:rFonts w:cs="Times New Roman"/>
      <w:color w:val="000000"/>
      <w:szCs w:val="20"/>
      <w:u w:val="single"/>
    </w:rPr>
  </w:style>
  <w:style w:type="character" w:customStyle="1" w:styleId="BookTitleChar">
    <w:name w:val="Book Title Char"/>
    <w:basedOn w:val="DefaultParagraphFont"/>
    <w:uiPriority w:val="33"/>
    <w:rPr>
      <w:rFonts w:asciiTheme="majorHAnsi" w:hAnsiTheme="majorHAnsi" w:cs="Times New Roman"/>
      <w:b/>
      <w:i/>
      <w:color w:val="000000"/>
      <w:szCs w:val="20"/>
    </w:rPr>
  </w:style>
  <w:style w:type="character" w:customStyle="1" w:styleId="IntenseEmphasisChar">
    <w:name w:val="Intense Emphasis Char"/>
    <w:basedOn w:val="DefaultParagraphFont"/>
    <w:uiPriority w:val="21"/>
    <w:rPr>
      <w:rFonts w:cs="Times New Roman"/>
      <w:b/>
      <w:i/>
      <w:color w:val="000000"/>
      <w:szCs w:val="20"/>
    </w:rPr>
  </w:style>
  <w:style w:type="character" w:customStyle="1" w:styleId="SubtleEmphasisChar">
    <w:name w:val="Subtle Emphasis Char"/>
    <w:basedOn w:val="DefaultParagraphFont"/>
    <w:uiPriority w:val="19"/>
    <w:rPr>
      <w:rFonts w:cs="Times New Roman"/>
      <w:i/>
      <w:color w:val="000000"/>
      <w:szCs w:val="20"/>
    </w:rPr>
  </w:style>
  <w:style w:type="paragraph" w:styleId="Quote">
    <w:name w:val="Quote"/>
    <w:basedOn w:val="Normal"/>
    <w:next w:val="Normal"/>
    <w:link w:val="QuoteChar"/>
    <w:uiPriority w:val="29"/>
    <w:qFormat/>
    <w:pPr>
      <w:spacing w:before="160" w:line="300" w:lineRule="auto"/>
      <w:ind w:left="144" w:right="144"/>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000000"/>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table" w:styleId="TableGrid">
    <w:name w:val="Table Grid"/>
    <w:basedOn w:val="TableNormal"/>
    <w:uiPriority w:val="1"/>
    <w:pPr>
      <w:spacing w:after="0" w:line="240" w:lineRule="auto"/>
    </w:pPr>
    <w:tblPr>
      <w:tblBorders>
        <w:top w:val="single" w:sz="4" w:space="0" w:color="2F2B20" w:themeColor="text1"/>
        <w:left w:val="single" w:sz="4" w:space="0" w:color="2F2B20" w:themeColor="text1"/>
        <w:bottom w:val="single" w:sz="4" w:space="0" w:color="2F2B20" w:themeColor="text1"/>
        <w:right w:val="single" w:sz="4" w:space="0" w:color="2F2B20" w:themeColor="text1"/>
        <w:insideH w:val="single" w:sz="4" w:space="0" w:color="2F2B20" w:themeColor="text1"/>
        <w:insideV w:val="single" w:sz="4" w:space="0" w:color="2F2B20" w:themeColor="text1"/>
      </w:tblBorders>
    </w:tbl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szCs w:val="20"/>
      <w:lang w:eastAsia="ja-JP" w:bidi="he-IL"/>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sz w:val="16"/>
      <w:szCs w:val="16"/>
    </w:rPr>
  </w:style>
  <w:style w:type="paragraph" w:styleId="Caption">
    <w:name w:val="caption"/>
    <w:basedOn w:val="Normal"/>
    <w:next w:val="Normal"/>
    <w:uiPriority w:val="35"/>
    <w:unhideWhenUsed/>
    <w:qFormat/>
    <w:pPr>
      <w:spacing w:line="240" w:lineRule="auto"/>
    </w:pPr>
    <w:rPr>
      <w:rFonts w:eastAsiaTheme="minorEastAsia"/>
      <w:b/>
      <w:bCs/>
      <w:smallCaps/>
      <w:color w:val="675E47" w:themeColor="text2"/>
      <w:spacing w:val="6"/>
      <w:sz w:val="20"/>
      <w:szCs w:val="18"/>
      <w:lang w:bidi="hi-IN"/>
    </w:rPr>
  </w:style>
  <w:style w:type="paragraph" w:styleId="NoSpacing">
    <w:name w:val="No Spacing"/>
    <w:link w:val="NoSpacingChar"/>
    <w:uiPriority w:val="1"/>
    <w:qFormat/>
    <w:pPr>
      <w:spacing w:after="0" w:line="240" w:lineRule="auto"/>
    </w:pPr>
  </w:style>
  <w:style w:type="paragraph" w:styleId="BlockText">
    <w:name w:val="Block Text"/>
    <w:aliases w:val="Block Quote"/>
    <w:uiPriority w:val="40"/>
    <w:pPr>
      <w:pBdr>
        <w:top w:val="single" w:sz="2" w:space="10" w:color="CBC9B0" w:themeColor="accent1" w:themeTint="99"/>
        <w:bottom w:val="single" w:sz="24" w:space="10" w:color="CBC9B0" w:themeColor="accent1" w:themeTint="99"/>
      </w:pBdr>
      <w:spacing w:after="280" w:line="240" w:lineRule="auto"/>
      <w:ind w:left="1440" w:right="1440"/>
      <w:jc w:val="both"/>
    </w:pPr>
    <w:rPr>
      <w:rFonts w:eastAsia="Times New Roman" w:cs="Times New Roman"/>
      <w:color w:val="FFFFFF" w:themeColor="background1"/>
      <w:sz w:val="28"/>
      <w:szCs w:val="28"/>
      <w:lang w:eastAsia="ko-KR" w:bidi="hi-IN"/>
    </w:rPr>
  </w:style>
  <w:style w:type="paragraph" w:styleId="ListBullet">
    <w:name w:val="List Bullet"/>
    <w:basedOn w:val="Normal"/>
    <w:uiPriority w:val="6"/>
    <w:unhideWhenUsed/>
    <w:pPr>
      <w:numPr>
        <w:numId w:val="16"/>
      </w:numPr>
      <w:spacing w:after="0"/>
      <w:contextualSpacing/>
    </w:pPr>
  </w:style>
  <w:style w:type="paragraph" w:styleId="ListBullet2">
    <w:name w:val="List Bullet 2"/>
    <w:basedOn w:val="Normal"/>
    <w:uiPriority w:val="6"/>
    <w:unhideWhenUsed/>
    <w:pPr>
      <w:numPr>
        <w:numId w:val="17"/>
      </w:numPr>
      <w:spacing w:after="0"/>
    </w:pPr>
  </w:style>
  <w:style w:type="paragraph" w:styleId="ListBullet3">
    <w:name w:val="List Bullet 3"/>
    <w:basedOn w:val="Normal"/>
    <w:uiPriority w:val="6"/>
    <w:unhideWhenUsed/>
    <w:pPr>
      <w:numPr>
        <w:numId w:val="18"/>
      </w:numPr>
      <w:spacing w:after="0"/>
    </w:pPr>
  </w:style>
  <w:style w:type="paragraph" w:styleId="ListBullet4">
    <w:name w:val="List Bullet 4"/>
    <w:basedOn w:val="Normal"/>
    <w:uiPriority w:val="6"/>
    <w:unhideWhenUsed/>
    <w:pPr>
      <w:numPr>
        <w:numId w:val="19"/>
      </w:numPr>
      <w:spacing w:after="0"/>
    </w:pPr>
  </w:style>
  <w:style w:type="paragraph" w:styleId="ListBullet5">
    <w:name w:val="List Bullet 5"/>
    <w:basedOn w:val="Normal"/>
    <w:uiPriority w:val="6"/>
    <w:unhideWhenUsed/>
    <w:pPr>
      <w:numPr>
        <w:numId w:val="20"/>
      </w:numPr>
      <w:spacing w:after="0"/>
    </w:pPr>
  </w:style>
  <w:style w:type="paragraph" w:styleId="TOC1">
    <w:name w:val="toc 1"/>
    <w:basedOn w:val="Normal"/>
    <w:next w:val="Normal"/>
    <w:autoRedefine/>
    <w:uiPriority w:val="99"/>
    <w:semiHidden/>
    <w:unhideWhenUsed/>
    <w:pPr>
      <w:tabs>
        <w:tab w:val="right" w:leader="dot" w:pos="8630"/>
      </w:tabs>
      <w:spacing w:after="40" w:line="240" w:lineRule="auto"/>
    </w:pPr>
    <w:rPr>
      <w:smallCaps/>
      <w:noProof/>
      <w:color w:val="9CBEBD" w:themeColor="accent2"/>
    </w:rPr>
  </w:style>
  <w:style w:type="paragraph" w:styleId="TOC2">
    <w:name w:val="toc 2"/>
    <w:basedOn w:val="Normal"/>
    <w:next w:val="Normal"/>
    <w:autoRedefine/>
    <w:uiPriority w:val="99"/>
    <w:semiHidden/>
    <w:unhideWhenUse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Pr>
      <w:color w:val="000000"/>
      <w:u w:val="single"/>
    </w:rPr>
  </w:style>
  <w:style w:type="character" w:styleId="BookTitle">
    <w:name w:val="Book Title"/>
    <w:basedOn w:val="DefaultParagraphFont"/>
    <w:uiPriority w:val="33"/>
    <w:qFormat/>
    <w:rPr>
      <w:b/>
      <w:bCs/>
      <w:caps w:val="0"/>
      <w:smallCaps/>
      <w:spacing w:val="10"/>
    </w:rPr>
  </w:style>
  <w:style w:type="character" w:styleId="IntenseEmphasis">
    <w:name w:val="Intense Emphasis"/>
    <w:basedOn w:val="DefaultParagraphFont"/>
    <w:uiPriority w:val="21"/>
    <w:qFormat/>
    <w:rPr>
      <w:b/>
      <w:bCs/>
      <w:i/>
      <w:iCs/>
      <w:color w:val="000000"/>
    </w:rPr>
  </w:style>
  <w:style w:type="character" w:styleId="IntenseReference">
    <w:name w:val="Intense Reference"/>
    <w:basedOn w:val="DefaultParagraphFont"/>
    <w:uiPriority w:val="32"/>
    <w:qFormat/>
    <w:rPr>
      <w:b/>
      <w:bCs/>
      <w:smallCaps/>
      <w:color w:val="000000"/>
      <w:spacing w:val="5"/>
      <w:u w:val="single"/>
    </w:rPr>
  </w:style>
  <w:style w:type="character" w:styleId="SubtleEmphasis">
    <w:name w:val="Subtle Emphasis"/>
    <w:basedOn w:val="DefaultParagraphFont"/>
    <w:uiPriority w:val="19"/>
    <w:qFormat/>
    <w:rPr>
      <w:b w:val="0"/>
      <w:i/>
      <w:iCs/>
      <w:color w:val="000000"/>
    </w:rPr>
  </w:style>
  <w:style w:type="character" w:styleId="SubtleReference">
    <w:name w:val="Subtle Reference"/>
    <w:basedOn w:val="DefaultParagraphFont"/>
    <w:uiPriority w:val="31"/>
    <w:qFormat/>
    <w:rPr>
      <w:smallCaps/>
      <w:color w:val="000000"/>
      <w:u w:val="single"/>
    </w:rPr>
  </w:style>
  <w:style w:type="paragraph" w:styleId="Closing">
    <w:name w:val="Closing"/>
    <w:basedOn w:val="Normal"/>
    <w:link w:val="ClosingChar"/>
    <w:uiPriority w:val="5"/>
    <w:unhideWhenUsed/>
    <w:pPr>
      <w:spacing w:before="480" w:after="960"/>
      <w:contextualSpacing/>
    </w:pPr>
    <w:rPr>
      <w:b/>
      <w:color w:val="675E47" w:themeColor="text2"/>
    </w:rPr>
  </w:style>
  <w:style w:type="character" w:customStyle="1" w:styleId="ClosingChar">
    <w:name w:val="Closing Char"/>
    <w:basedOn w:val="DefaultParagraphFont"/>
    <w:link w:val="Closing"/>
    <w:uiPriority w:val="5"/>
    <w:rPr>
      <w:b/>
      <w:color w:val="000000"/>
      <w:sz w:val="21"/>
    </w:rPr>
  </w:style>
  <w:style w:type="paragraph" w:customStyle="1" w:styleId="RecipientAddress">
    <w:name w:val="Recipient Address"/>
    <w:basedOn w:val="NoSpacing"/>
    <w:uiPriority w:val="3"/>
    <w:qFormat/>
    <w:pPr>
      <w:spacing w:after="360"/>
      <w:contextualSpacing/>
    </w:pPr>
    <w:rPr>
      <w:color w:val="675E47" w:themeColor="text2"/>
      <w:sz w:val="21"/>
    </w:rPr>
  </w:style>
  <w:style w:type="paragraph" w:styleId="Salutation">
    <w:name w:val="Salutation"/>
    <w:basedOn w:val="NoSpacing"/>
    <w:next w:val="Normal"/>
    <w:link w:val="SalutationChar"/>
    <w:uiPriority w:val="4"/>
    <w:unhideWhenUsed/>
    <w:pPr>
      <w:spacing w:before="480" w:after="320"/>
      <w:contextualSpacing/>
    </w:pPr>
    <w:rPr>
      <w:b/>
      <w:color w:val="675E47" w:themeColor="text2"/>
      <w:sz w:val="21"/>
    </w:rPr>
  </w:style>
  <w:style w:type="character" w:customStyle="1" w:styleId="SalutationChar">
    <w:name w:val="Salutation Char"/>
    <w:basedOn w:val="DefaultParagraphFont"/>
    <w:link w:val="Salutation"/>
    <w:uiPriority w:val="4"/>
    <w:rPr>
      <w:b/>
      <w:color w:val="000000"/>
      <w:sz w:val="21"/>
    </w:rPr>
  </w:style>
  <w:style w:type="paragraph" w:customStyle="1" w:styleId="SenderAddress">
    <w:name w:val="Sender Address"/>
    <w:basedOn w:val="NoSpacing"/>
    <w:uiPriority w:val="2"/>
    <w:qFormat/>
    <w:pPr>
      <w:spacing w:after="360"/>
      <w:contextualSpacing/>
    </w:p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000000"/>
      <w:sz w:val="32"/>
      <w:szCs w:val="24"/>
      <w:lang w:bidi="hi-I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675E47" w:themeColor="text2"/>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000000"/>
      <w:kern w:val="28"/>
      <w:sz w:val="80"/>
      <w:szCs w:val="52"/>
      <w14:ligatures w14:val="standard"/>
      <w14:numForm w14:val="oldStyle"/>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rFonts w:cs="Times New Roman"/>
      <w:color w:val="000000"/>
      <w:szCs w:val="20"/>
      <w:lang w:eastAsia="ja-JP" w:bidi="he-IL"/>
    </w:rPr>
  </w:style>
  <w:style w:type="character" w:styleId="PlaceholderText">
    <w:name w:val="Placeholder Text"/>
    <w:basedOn w:val="DefaultParagraphFont"/>
    <w:uiPriority w:val="99"/>
    <w:unhideWhenUsed/>
    <w:rPr>
      <w:color w:val="808080"/>
    </w:rPr>
  </w:style>
  <w:style w:type="paragraph" w:styleId="Signature">
    <w:name w:val="Signature"/>
    <w:basedOn w:val="Normal"/>
    <w:link w:val="SignatureChar"/>
    <w:uiPriority w:val="99"/>
    <w:unhideWhenUsed/>
    <w:pPr>
      <w:contextualSpacing/>
    </w:pPr>
  </w:style>
  <w:style w:type="character" w:customStyle="1" w:styleId="SignatureChar">
    <w:name w:val="Signature Char"/>
    <w:basedOn w:val="DefaultParagraphFont"/>
    <w:link w:val="Signature"/>
    <w:uiPriority w:val="99"/>
    <w:rPr>
      <w:rFonts w:cs="Times New Roman"/>
      <w:color w:val="000000"/>
      <w:szCs w:val="20"/>
      <w:lang w:eastAsia="ja-JP" w:bidi="he-IL"/>
    </w:rPr>
  </w:style>
  <w:style w:type="table" w:customStyle="1" w:styleId="Style6">
    <w:name w:val="Style 6"/>
    <w:basedOn w:val="TableNormal"/>
    <w:uiPriority w:val="26"/>
    <w:pPr>
      <w:spacing w:after="0" w:line="240" w:lineRule="auto"/>
    </w:pPr>
    <w:rPr>
      <w:rFonts w:eastAsia="Times New Roman" w:cs="Times New Roman"/>
      <w:color w:val="2F2B20" w:themeColor="text1"/>
    </w:rPr>
    <w:tblPr>
      <w:tblBorders>
        <w:top w:val="single" w:sz="4" w:space="0" w:color="A9A57C" w:themeColor="accent1"/>
        <w:left w:val="single" w:sz="4" w:space="0" w:color="A9A57C" w:themeColor="accent1"/>
        <w:bottom w:val="single" w:sz="4" w:space="0" w:color="A9A57C" w:themeColor="accent1"/>
        <w:right w:val="single" w:sz="4" w:space="0" w:color="A9A57C" w:themeColor="accent1"/>
        <w:insideH w:val="single" w:sz="4" w:space="0" w:color="FFFFFF" w:themeColor="background1"/>
        <w:insideV w:val="single" w:sz="4" w:space="0" w:color="FFFFFF" w:themeColor="background1"/>
      </w:tblBorders>
    </w:tblPr>
    <w:tcPr>
      <w:shd w:val="clear" w:color="auto" w:fill="EDECE4" w:themeFill="accent1" w:themeFillTint="33"/>
    </w:tcPr>
    <w:tblStylePr w:type="firstRow">
      <w:rPr>
        <w:b/>
        <w:bCs/>
        <w:color w:val="675E47" w:themeColor="text2"/>
      </w:rPr>
      <w:tblPr/>
      <w:tcPr>
        <w:shd w:val="clear" w:color="auto" w:fill="F6F6F2" w:themeFill="accent1" w:themeFillTint="19"/>
      </w:tcPr>
    </w:tblStylePr>
    <w:tblStylePr w:type="lastRow">
      <w:rPr>
        <w:b/>
        <w:bCs/>
        <w:color w:val="FFFFFF" w:themeColor="background1"/>
      </w:rPr>
      <w:tblPr/>
      <w:tcPr>
        <w:shd w:val="clear" w:color="auto" w:fill="A9A57C" w:themeFill="accent1"/>
      </w:tcPr>
    </w:tblStylePr>
    <w:tblStylePr w:type="firstCol">
      <w:rPr>
        <w:b/>
        <w:bCs/>
        <w:color w:val="675E47" w:themeColor="text2"/>
      </w:rPr>
    </w:tblStylePr>
    <w:tblStylePr w:type="lastCol">
      <w:rPr>
        <w:color w:val="2F2B20" w:themeColor="text1"/>
      </w:rPr>
    </w:tblStylePr>
  </w:style>
  <w:style w:type="paragraph" w:customStyle="1" w:styleId="DateText">
    <w:name w:val="Date Text"/>
    <w:basedOn w:val="Normal"/>
    <w:uiPriority w:val="35"/>
    <w:pPr>
      <w:spacing w:before="720"/>
      <w:contextualSpacing/>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spacing w:line="240" w:lineRule="auto"/>
      <w:ind w:left="720" w:hanging="288"/>
      <w:contextualSpacing/>
    </w:pPr>
    <w:rPr>
      <w:color w:val="675E47" w:themeColor="text2"/>
    </w:rPr>
  </w:style>
  <w:style w:type="character" w:customStyle="1" w:styleId="IntenseQuoteChar">
    <w:name w:val="Intense Quote Char"/>
    <w:basedOn w:val="DefaultParagraphFont"/>
    <w:link w:val="IntenseQuote"/>
    <w:uiPriority w:val="30"/>
    <w:rPr>
      <w:rFonts w:eastAsiaTheme="minorEastAsia"/>
      <w:b/>
      <w:bCs/>
      <w:i/>
      <w:iCs/>
      <w:color w:val="000000"/>
      <w:sz w:val="21"/>
      <w:shd w:val="clear" w:color="auto" w:fill="A9A57C" w:themeFill="accent1"/>
      <w:lang w:bidi="hi-IN"/>
      <w14:ligatures w14:val="standard"/>
      <w14:numForm w14:val="oldStyle"/>
    </w:rPr>
  </w:style>
  <w:style w:type="paragraph" w:styleId="TOCHeading">
    <w:name w:val="TOC Heading"/>
    <w:basedOn w:val="Heading1"/>
    <w:next w:val="Normal"/>
    <w:uiPriority w:val="39"/>
    <w:semiHidden/>
    <w:unhideWhenUsed/>
    <w:qFormat/>
    <w:pPr>
      <w:spacing w:before="480" w:line="264" w:lineRule="auto"/>
      <w:outlineLvl w:val="9"/>
    </w:pPr>
    <w:rPr>
      <w:b/>
      <w:color w:val="000000"/>
      <w:sz w:val="28"/>
      <w14:numForm w14:val="default"/>
    </w:rPr>
  </w:style>
  <w:style w:type="paragraph" w:customStyle="1" w:styleId="PersonalName">
    <w:name w:val="Personal Name"/>
    <w:basedOn w:val="Title"/>
    <w:qFormat/>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icnas1.cc.ic.ac.uk\jyg12\FinalYearProject\Final%20Report\Abstract-Template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869C9BC0A114D3B8441E40CC73F45D8"/>
        <w:category>
          <w:name w:val="General"/>
          <w:gallery w:val="placeholder"/>
        </w:category>
        <w:types>
          <w:type w:val="bbPlcHdr"/>
        </w:types>
        <w:behaviors>
          <w:behavior w:val="content"/>
        </w:behaviors>
        <w:guid w:val="{9AE86707-3CC5-4ABA-8836-31BCCFDF5A97}"/>
      </w:docPartPr>
      <w:docPartBody>
        <w:p w:rsidR="00BB0BCD" w:rsidRDefault="00BB0BCD">
          <w:pPr>
            <w:pStyle w:val="E869C9BC0A114D3B8441E40CC73F45D8"/>
          </w:pPr>
          <w:r>
            <w:t>[Pick the date]</w:t>
          </w:r>
        </w:p>
      </w:docPartBody>
    </w:docPart>
    <w:docPart>
      <w:docPartPr>
        <w:name w:val="053E73884DFF4D79A474F5CAFEADD279"/>
        <w:category>
          <w:name w:val="General"/>
          <w:gallery w:val="placeholder"/>
        </w:category>
        <w:types>
          <w:type w:val="bbPlcHdr"/>
        </w:types>
        <w:behaviors>
          <w:behavior w:val="content"/>
        </w:behaviors>
        <w:guid w:val="{13AD2AD1-BDC0-46CF-BAD2-881F2E36C6CD}"/>
      </w:docPartPr>
      <w:docPartBody>
        <w:p w:rsidR="00BB0BCD" w:rsidRDefault="00BB0BCD">
          <w:pPr>
            <w:pStyle w:val="053E73884DFF4D79A474F5CAFEADD279"/>
          </w:pPr>
          <w:r>
            <w:rPr>
              <w:color w:val="FFFFFF" w:themeColor="background1"/>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MRoman12-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BCD"/>
    <w:rsid w:val="00BB0B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69C9BC0A114D3B8441E40CC73F45D8">
    <w:name w:val="E869C9BC0A114D3B8441E40CC73F45D8"/>
  </w:style>
  <w:style w:type="paragraph" w:customStyle="1" w:styleId="5428DD658A5D476D95128AD9A3FA43E0">
    <w:name w:val="5428DD658A5D476D95128AD9A3FA43E0"/>
  </w:style>
  <w:style w:type="paragraph" w:customStyle="1" w:styleId="053E73884DFF4D79A474F5CAFEADD279">
    <w:name w:val="053E73884DFF4D79A474F5CAFEADD2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microsoft.com/office/word/2004/10/bibliography" xmlns="http://schemas.microsoft.com/office/word/2004/10/bibliography"/>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C2CF5E3A-7B6D-49D9-98D1-497DE9185669}">
  <ds:schemaRefs>
    <ds:schemaRef ds:uri="http://schemas.microsoft.com/office/word/2004/10/bibliography"/>
  </ds:schemaRefs>
</ds:datastoreItem>
</file>

<file path=customXml/itemProps2.xml><?xml version="1.0" encoding="utf-8"?>
<ds:datastoreItem xmlns:ds="http://schemas.openxmlformats.org/officeDocument/2006/customXml" ds:itemID="{8A90BD7C-A107-473D-9CEC-88442B1DCEDA}">
  <ds:schemaRefs>
    <ds:schemaRef ds:uri="http://schemas.microsoft.com/office/2006/coverPageProps"/>
  </ds:schemaRefs>
</ds:datastoreItem>
</file>

<file path=customXml/itemProps3.xml><?xml version="1.0" encoding="utf-8"?>
<ds:datastoreItem xmlns:ds="http://schemas.openxmlformats.org/officeDocument/2006/customXml" ds:itemID="{5472DDDD-EF00-4AE5-AFBA-4A4AE8527F10}">
  <ds:schemaRefs>
    <ds:schemaRef ds:uri="http://schemas.microsoft.com/office/2009/outspace/metadata"/>
  </ds:schemaRefs>
</ds:datastoreItem>
</file>

<file path=customXml/itemProps4.xml><?xml version="1.0" encoding="utf-8"?>
<ds:datastoreItem xmlns:ds="http://schemas.openxmlformats.org/officeDocument/2006/customXml" ds:itemID="{A8004C16-647A-41E0-8224-9209E4003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Abstract-Template5</Template>
  <TotalTime>10</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Title of Project</Company>
  <LinksUpToDate>false</LinksUpToDate>
  <CharactersWithSpaces>1610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 Ying</dc:creator>
  <cp:lastModifiedBy>Goh, Jia</cp:lastModifiedBy>
  <cp:revision>4</cp:revision>
  <dcterms:created xsi:type="dcterms:W3CDTF">2017-06-05T12:03:00Z</dcterms:created>
  <dcterms:modified xsi:type="dcterms:W3CDTF">2017-06-05T13:05:00Z</dcterms:modified>
</cp:coreProperties>
</file>